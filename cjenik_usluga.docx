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Cjenik usluga</w:t>
      </w:r>
    </w:p>
    <w:p>
      <w:pPr>
        <w:pStyle w:val="Heading2"/>
      </w:pPr>
      <w:r>
        <w:t>Bojanje kose</w:t>
      </w:r>
    </w:p>
    <w:p>
      <w:r>
        <w:t>Bojanje izrasta S: 27,00 EUR</w:t>
      </w:r>
    </w:p>
    <w:p>
      <w:r>
        <w:t>Bojanje izrasta M: 32,00 EUR</w:t>
      </w:r>
    </w:p>
    <w:p>
      <w:r>
        <w:t>Bojanje izrasta L: 35,00 EUR</w:t>
      </w:r>
    </w:p>
    <w:p>
      <w:r>
        <w:t>Bojanje dužine S: 37,00 EUR</w:t>
      </w:r>
    </w:p>
    <w:p>
      <w:r>
        <w:t>Bojanje dužine M: 42,00 EUR</w:t>
      </w:r>
    </w:p>
    <w:p>
      <w:r>
        <w:t>Bojanje dužine L: 47,00 EUR</w:t>
      </w:r>
    </w:p>
    <w:p>
      <w:r>
        <w:t>Parcijalno bojanje izrasta: 20,00 EUR</w:t>
      </w:r>
    </w:p>
    <w:p>
      <w:r>
        <w:t>Dekolorizacija S: 25,00 EUR</w:t>
      </w:r>
    </w:p>
    <w:p>
      <w:r>
        <w:t>Dekolorizacija M: 30,00 EUR</w:t>
      </w:r>
    </w:p>
    <w:p>
      <w:r>
        <w:t>Dekolorizacija L: 40,00 EUR</w:t>
      </w:r>
    </w:p>
    <w:p>
      <w:pPr>
        <w:pStyle w:val="Heading2"/>
      </w:pPr>
      <w:r>
        <w:t>Pramenovi</w:t>
      </w:r>
    </w:p>
    <w:p>
      <w:r>
        <w:t>Pramenovi cijela glava S: 39,00 EUR</w:t>
      </w:r>
    </w:p>
    <w:p>
      <w:r>
        <w:t>Pramenovi cijela glava M: 47,00 EUR</w:t>
      </w:r>
    </w:p>
    <w:p>
      <w:r>
        <w:t>Pramenovi cijela glava L: 55,00 EUR</w:t>
      </w:r>
    </w:p>
    <w:p>
      <w:r>
        <w:t>Pramenovi pola glave S: 23,00 EUR</w:t>
      </w:r>
    </w:p>
    <w:p>
      <w:r>
        <w:t>Pramenovi pola glave M: 30,00 EUR</w:t>
      </w:r>
    </w:p>
    <w:p>
      <w:r>
        <w:t>Pramenovi pola glave L: 36,00 EUR</w:t>
      </w:r>
    </w:p>
    <w:p>
      <w:r>
        <w:t>Pramenovi parcijalno S: 15,00 EUR</w:t>
      </w:r>
    </w:p>
    <w:p>
      <w:r>
        <w:t>Pramenovi parcijalno M: 18,00 EUR</w:t>
      </w:r>
    </w:p>
    <w:p>
      <w:r>
        <w:t>Pramenovi parcijalno L: 21,00 EUR</w:t>
      </w:r>
    </w:p>
    <w:p>
      <w:r>
        <w:t>Balayage: 80,00 EUR</w:t>
      </w:r>
    </w:p>
    <w:p>
      <w:r>
        <w:t>Babylights M: 70,00 EUR</w:t>
      </w:r>
    </w:p>
    <w:p>
      <w:r>
        <w:t>Babylights L: 80,00 EUR</w:t>
      </w:r>
    </w:p>
    <w:p>
      <w:r>
        <w:t>Babylights extra: 85,00 EUR</w:t>
      </w:r>
    </w:p>
    <w:p>
      <w:r>
        <w:t>Toniranje pramenova S: 10,00 EUR</w:t>
      </w:r>
    </w:p>
    <w:p>
      <w:r>
        <w:t>Toniranje pramenova M: 20,00 EUR</w:t>
      </w:r>
    </w:p>
    <w:p>
      <w:r>
        <w:t>Toniranje pramenova L: 30,00 EUR</w:t>
      </w:r>
    </w:p>
    <w:p>
      <w:pPr>
        <w:pStyle w:val="Heading2"/>
      </w:pPr>
      <w:r>
        <w:t>Frizure</w:t>
      </w:r>
    </w:p>
    <w:p>
      <w:r>
        <w:t>Valovi ili kovrče S: 14,00 EUR</w:t>
      </w:r>
    </w:p>
    <w:p>
      <w:r>
        <w:t>Valovi ili kovrče M: 18,00 EUR</w:t>
      </w:r>
    </w:p>
    <w:p>
      <w:r>
        <w:t>Valovi ili kovrče L: 22,00 EUR</w:t>
      </w:r>
    </w:p>
    <w:p>
      <w:r>
        <w:t>Pletenice 1 kom: 4,00 EUR</w:t>
      </w:r>
    </w:p>
    <w:p>
      <w:r>
        <w:t>Svečana frizura: 50,00 EUR</w:t>
      </w:r>
    </w:p>
    <w:p>
      <w:r>
        <w:t>Afro kovrče S: 21,00 EUR</w:t>
      </w:r>
    </w:p>
    <w:p>
      <w:r>
        <w:t>Afro kovrče M: 24,00 EUR</w:t>
      </w:r>
    </w:p>
    <w:p>
      <w:r>
        <w:t>Afro kovrče L: 27,00 EUR</w:t>
      </w:r>
    </w:p>
    <w:p>
      <w:r>
        <w:t>Afro kovrče XL: 31,00 EUR</w:t>
      </w:r>
    </w:p>
    <w:p>
      <w:r>
        <w:t>Peglanje kose S: 5,00 EUR</w:t>
      </w:r>
    </w:p>
    <w:p>
      <w:r>
        <w:t>Peglanje kose M: 7,00 EUR</w:t>
      </w:r>
    </w:p>
    <w:p>
      <w:r>
        <w:t>Peglanje kose L: 9,00 EUR</w:t>
      </w:r>
    </w:p>
    <w:p>
      <w:r>
        <w:t>Pranje kratka kosa: 2,00 EUR</w:t>
      </w:r>
    </w:p>
    <w:p>
      <w:r>
        <w:t>Pranje srednja kosa: 3,00 EUR</w:t>
      </w:r>
    </w:p>
    <w:p>
      <w:r>
        <w:t>Pranje duga kosa: 4,00 EUR</w:t>
      </w:r>
    </w:p>
    <w:p>
      <w:r>
        <w:t>Muško šišanje: 10,00 EUR</w:t>
      </w:r>
    </w:p>
    <w:p>
      <w:r>
        <w:t>Muško šišanje i pranje: 15,00 EUR</w:t>
      </w:r>
    </w:p>
    <w:p>
      <w:r>
        <w:t>Šišanje S: 14,00 EUR</w:t>
      </w:r>
    </w:p>
    <w:p>
      <w:r>
        <w:t>Šišanje M: 17,00 EUR</w:t>
      </w:r>
    </w:p>
    <w:p>
      <w:r>
        <w:t>Šišanje L: 20,00 EUR</w:t>
      </w:r>
    </w:p>
    <w:p>
      <w:r>
        <w:t>Šišanje šiški: 5,00 EUR</w:t>
      </w:r>
    </w:p>
    <w:p>
      <w:r>
        <w:t>Fen frizura S: 10,00 EUR</w:t>
      </w:r>
    </w:p>
    <w:p>
      <w:r>
        <w:t>Fen frizura M: 12,00 EUR</w:t>
      </w:r>
    </w:p>
    <w:p>
      <w:r>
        <w:t>Fen frizura L: 14,00 EUR</w:t>
      </w:r>
    </w:p>
    <w:p>
      <w:r>
        <w:t>Fen frizura XL: 17,00 EUR</w:t>
      </w:r>
    </w:p>
    <w:p>
      <w:r>
        <w:t>Fen frizura difuzor: 9,00 EUR</w:t>
      </w:r>
    </w:p>
    <w:p>
      <w:r>
        <w:t>Feniranje ekstenzija: 20,00 EUR</w:t>
      </w:r>
    </w:p>
    <w:p>
      <w:r>
        <w:t>Sušenje kose: 3,00 EUR</w:t>
      </w:r>
    </w:p>
    <w:p>
      <w:pPr>
        <w:pStyle w:val="Heading2"/>
      </w:pPr>
      <w:r>
        <w:t>Lice</w:t>
      </w:r>
    </w:p>
    <w:p>
      <w:r>
        <w:t>Uređivanje obrva: 4,00 EUR</w:t>
      </w:r>
    </w:p>
    <w:p>
      <w:r>
        <w:t>Bojanje obrva: 5,00 EUR</w:t>
      </w:r>
    </w:p>
    <w:p>
      <w:pPr>
        <w:pStyle w:val="Heading2"/>
      </w:pPr>
      <w:r>
        <w:t>Ostalo</w:t>
      </w:r>
    </w:p>
    <w:p>
      <w:r>
        <w:t>Njega kose: 10,00 EUR</w:t>
      </w:r>
    </w:p>
    <w:p>
      <w:r>
        <w:t>Preljev za muškarce: 20,00 EUR</w:t>
      </w:r>
    </w:p>
    <w:p>
      <w:r>
        <w:t>Uređivanje brade: 4,00 EUR</w:t>
      </w:r>
    </w:p>
    <w:p>
      <w:r>
        <w:t>Bojanje vlastitom bojom: 10,00 EUR</w:t>
      </w:r>
    </w:p>
    <w:p>
      <w:r>
        <w:t>Brijanje mašinicom (ista dužina): 7,00 EUR</w:t>
      </w:r>
    </w:p>
    <w:p>
      <w:r>
        <w:t>Maska: 5,00 EUR</w:t>
      </w:r>
    </w:p>
    <w:p>
      <w:r>
        <w:t>Ampula: 5,00 EUR</w:t>
      </w:r>
    </w:p>
    <w:p>
      <w:r>
        <w:t>Brazilsko ravnanje 10ml: 15,00 EUR</w:t>
      </w:r>
    </w:p>
    <w:p>
      <w:r>
        <w:t>Cocochoco maska: 7,00 EUR</w:t>
      </w:r>
    </w:p>
    <w:p>
      <w:r>
        <w:t>Trajno kovrčanje kose S: 30,00 EUR</w:t>
      </w:r>
    </w:p>
    <w:p>
      <w:r>
        <w:t>Trajno kovrčanje kose M: 40,00 EUR</w:t>
      </w:r>
    </w:p>
    <w:p>
      <w:r>
        <w:t>Trajno kovrčanje kose L: 50,00 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